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4A184" w14:textId="77777777" w:rsidR="000F69C4" w:rsidRDefault="00000000">
      <w:pPr>
        <w:pStyle w:val="Title"/>
      </w:pPr>
      <w:proofErr w:type="spellStart"/>
      <w:r>
        <w:t>TorqueByte</w:t>
      </w:r>
      <w:proofErr w:type="spellEnd"/>
      <w:r>
        <w:t xml:space="preserve"> – </w:t>
      </w:r>
      <w:proofErr w:type="gramStart"/>
      <w:r>
        <w:t>Open Source</w:t>
      </w:r>
      <w:proofErr w:type="gramEnd"/>
      <w:r>
        <w:t xml:space="preserve"> Swarm Robotics</w:t>
      </w:r>
    </w:p>
    <w:p w14:paraId="37F52DB4" w14:textId="4AED6CCA" w:rsidR="000F69C4" w:rsidRDefault="00000000">
      <w:r>
        <w:t xml:space="preserve">Author: </w:t>
      </w:r>
      <w:r w:rsidR="009D060F">
        <w:t xml:space="preserve">Udit Jadhav aka </w:t>
      </w:r>
      <w:proofErr w:type="spellStart"/>
      <w:r w:rsidR="009D060F">
        <w:t>JadhavJester</w:t>
      </w:r>
      <w:proofErr w:type="spellEnd"/>
    </w:p>
    <w:p w14:paraId="53E729AE" w14:textId="77777777" w:rsidR="000F69C4" w:rsidRDefault="00000000">
      <w:r>
        <w:t>Date: June 03, 2025</w:t>
      </w:r>
    </w:p>
    <w:p w14:paraId="6636E980" w14:textId="4404B5FF" w:rsidR="000F69C4" w:rsidRDefault="00000000">
      <w:r>
        <w:t>Version</w:t>
      </w:r>
      <w:r w:rsidR="009D060F">
        <w:t>: v3.0</w:t>
      </w:r>
    </w:p>
    <w:p w14:paraId="63A8C5EA" w14:textId="77777777" w:rsidR="000F69C4" w:rsidRDefault="00000000">
      <w:pPr>
        <w:pStyle w:val="Heading1"/>
      </w:pPr>
      <w:r>
        <w:t>📌 Table of Contents</w:t>
      </w:r>
    </w:p>
    <w:p w14:paraId="5CBD89DB" w14:textId="77777777" w:rsidR="000F69C4" w:rsidRDefault="00000000">
      <w:r>
        <w:t>1️⃣ Project Overview</w:t>
      </w:r>
    </w:p>
    <w:p w14:paraId="6E5E8D51" w14:textId="77777777" w:rsidR="000F69C4" w:rsidRDefault="00000000">
      <w:r>
        <w:t>2️⃣ Hardware Specifications</w:t>
      </w:r>
    </w:p>
    <w:p w14:paraId="3C6058CF" w14:textId="77777777" w:rsidR="000F69C4" w:rsidRDefault="00000000">
      <w:r>
        <w:t>3️⃣ Software Architecture</w:t>
      </w:r>
    </w:p>
    <w:p w14:paraId="573BC4C1" w14:textId="77777777" w:rsidR="000F69C4" w:rsidRDefault="00000000">
      <w:r>
        <w:t>4️⃣ Machine Learning Integration</w:t>
      </w:r>
    </w:p>
    <w:p w14:paraId="2AF80BDD" w14:textId="77777777" w:rsidR="000F69C4" w:rsidRDefault="00000000">
      <w:r>
        <w:t>5️⃣ Web &amp; 3D Model Features</w:t>
      </w:r>
    </w:p>
    <w:p w14:paraId="08EBD868" w14:textId="77777777" w:rsidR="000F69C4" w:rsidRDefault="00000000">
      <w:r>
        <w:t>6️⃣ Future Upgrades &amp; Community Contributions</w:t>
      </w:r>
    </w:p>
    <w:p w14:paraId="5AD9CD52" w14:textId="77777777" w:rsidR="000F69C4" w:rsidRDefault="00000000">
      <w:pPr>
        <w:pStyle w:val="Heading1"/>
      </w:pPr>
      <w:r>
        <w:t>🚀 Project Overview</w:t>
      </w:r>
    </w:p>
    <w:p w14:paraId="70A69DD3" w14:textId="77777777" w:rsidR="000F69C4" w:rsidRDefault="00000000">
      <w:r>
        <w:t>TorqueByte is an open-source swarm robotics initiative built using ESP32 microcontrollers to demonstrate autonomous coordination among multiple robots.</w:t>
      </w:r>
    </w:p>
    <w:p w14:paraId="43019C17" w14:textId="77777777" w:rsidR="000F69C4" w:rsidRDefault="00000000">
      <w:pPr>
        <w:pStyle w:val="Heading2"/>
      </w:pPr>
      <w:r>
        <w:t>🔹 Objectives &amp; Goals</w:t>
      </w:r>
    </w:p>
    <w:p w14:paraId="2FCE02B0" w14:textId="77777777" w:rsidR="000F69C4" w:rsidRDefault="00000000">
      <w:r>
        <w:t>- Develop a scalable swarm robotics system using IoT-enabled ESP32 controllers.</w:t>
      </w:r>
    </w:p>
    <w:p w14:paraId="0D49D5BC" w14:textId="77777777" w:rsidR="000F69C4" w:rsidRDefault="00000000">
      <w:r>
        <w:t>- Integrate AI-powered decision-making for adaptive behavior.</w:t>
      </w:r>
    </w:p>
    <w:p w14:paraId="64993ED3" w14:textId="77777777" w:rsidR="000F69C4" w:rsidRDefault="00000000">
      <w:r>
        <w:t>- Build an interactive online platform for community contributions.</w:t>
      </w:r>
    </w:p>
    <w:p w14:paraId="660C00F6" w14:textId="77777777" w:rsidR="000F69C4" w:rsidRDefault="00000000">
      <w:pPr>
        <w:pStyle w:val="Heading2"/>
      </w:pPr>
      <w:r>
        <w:t>🔹 Key Features &amp; Innovations</w:t>
      </w:r>
    </w:p>
    <w:p w14:paraId="758DD52D" w14:textId="77777777" w:rsidR="000F69C4" w:rsidRDefault="00000000">
      <w:r>
        <w:t>✔️ Swarm Coordination: Robots communicate autonomously.</w:t>
      </w:r>
    </w:p>
    <w:p w14:paraId="5D380A32" w14:textId="77777777" w:rsidR="000F69C4" w:rsidRDefault="00000000">
      <w:r>
        <w:t>✔️ Machine Learning Integration: AI-driven obstacle avoidance.</w:t>
      </w:r>
    </w:p>
    <w:p w14:paraId="49EBFAE7" w14:textId="77777777" w:rsidR="000F69C4" w:rsidRDefault="00000000">
      <w:r>
        <w:t>✔️ IoT Connectivity: ESP32 handles real-time data exchange.</w:t>
      </w:r>
    </w:p>
    <w:p w14:paraId="7D05487B" w14:textId="77777777" w:rsidR="000F69C4" w:rsidRDefault="00000000">
      <w:r>
        <w:t>✔️ 3D Model Viewer: Web-based interactive visualization.</w:t>
      </w:r>
    </w:p>
    <w:p w14:paraId="4EBA8B59" w14:textId="77777777" w:rsidR="000F69C4" w:rsidRDefault="00000000">
      <w:pPr>
        <w:pStyle w:val="Heading1"/>
      </w:pPr>
      <w:r>
        <w:lastRenderedPageBreak/>
        <w:t>🛠️ Hardware Specifications</w:t>
      </w:r>
    </w:p>
    <w:p w14:paraId="6580A820" w14:textId="77777777" w:rsidR="000F69C4" w:rsidRDefault="00000000">
      <w:r>
        <w:t>TorqueByte utilizes ESP32, motors, sensors, and communication protocols to enable swarm intelligence.</w:t>
      </w:r>
    </w:p>
    <w:p w14:paraId="13BEC8D1" w14:textId="77777777" w:rsidR="000F69C4" w:rsidRDefault="00000000">
      <w:pPr>
        <w:pStyle w:val="Heading2"/>
      </w:pPr>
      <w:r>
        <w:t>🔹 Components List</w:t>
      </w:r>
    </w:p>
    <w:p w14:paraId="192AB0B3" w14:textId="77777777" w:rsidR="000F69C4" w:rsidRDefault="00000000">
      <w:r>
        <w:t>ESP32 microcontrollers – Handles AI and networking.</w:t>
      </w:r>
    </w:p>
    <w:p w14:paraId="15C99467" w14:textId="77777777" w:rsidR="000F69C4" w:rsidRDefault="00000000">
      <w:r>
        <w:t>DC Motors &amp; Motor Drivers – Enables movement and navigation.</w:t>
      </w:r>
    </w:p>
    <w:p w14:paraId="714EF0EE" w14:textId="77777777" w:rsidR="000F69C4" w:rsidRDefault="00000000">
      <w:r>
        <w:t>Ultrasonic &amp; Infrared Sensors – Detects obstacles dynamically.</w:t>
      </w:r>
    </w:p>
    <w:p w14:paraId="7C7DDF88" w14:textId="77777777" w:rsidR="000F69C4" w:rsidRDefault="00000000">
      <w:r>
        <w:t>Li-Ion Battery Packs – Powers the robots efficiently.</w:t>
      </w:r>
    </w:p>
    <w:p w14:paraId="03F55507" w14:textId="77777777" w:rsidR="000F69C4" w:rsidRDefault="00000000">
      <w:pPr>
        <w:pStyle w:val="Heading2"/>
      </w:pPr>
      <w:r>
        <w:t>🔹 Wiring Diagram</w:t>
      </w:r>
    </w:p>
    <w:p w14:paraId="75CBA151" w14:textId="5C337046" w:rsidR="000F69C4" w:rsidRDefault="00000000">
      <w:r>
        <w:t>📌 (</w:t>
      </w:r>
      <w:r w:rsidR="009D060F">
        <w:t>coming soon</w:t>
      </w:r>
      <w:r>
        <w:t>)</w:t>
      </w:r>
    </w:p>
    <w:p w14:paraId="1FF88DF9" w14:textId="77777777" w:rsidR="000F69C4" w:rsidRDefault="00000000">
      <w:pPr>
        <w:pStyle w:val="Heading2"/>
      </w:pPr>
      <w:r>
        <w:t>🔹 Assembly Instructions</w:t>
      </w:r>
    </w:p>
    <w:p w14:paraId="1D6B5284" w14:textId="77777777" w:rsidR="000F69C4" w:rsidRDefault="00000000">
      <w:r>
        <w:t>✅ Connect ESP32 to motor drivers using PWM signals.</w:t>
      </w:r>
    </w:p>
    <w:p w14:paraId="39494940" w14:textId="77777777" w:rsidR="000F69C4" w:rsidRDefault="00000000">
      <w:r>
        <w:t>✅ Attach sensors to ESP32 GPIO pins for obstacle detection.</w:t>
      </w:r>
    </w:p>
    <w:p w14:paraId="4B8BF809" w14:textId="77777777" w:rsidR="000F69C4" w:rsidRDefault="00000000">
      <w:r>
        <w:t>✅ Configure Wi-Fi for swarm communication using MQTT protocol.</w:t>
      </w:r>
    </w:p>
    <w:p w14:paraId="53B75EAA" w14:textId="77777777" w:rsidR="000F69C4" w:rsidRDefault="00000000">
      <w:pPr>
        <w:pStyle w:val="Heading1"/>
      </w:pPr>
      <w:r>
        <w:t>💻 Software Architecture</w:t>
      </w:r>
    </w:p>
    <w:p w14:paraId="3CB78117" w14:textId="77777777" w:rsidR="000F69C4" w:rsidRDefault="00000000">
      <w:r>
        <w:t>TorqueByte employs IoT connectivity &amp; AI-enhanced swarm coordination to automate tasks.</w:t>
      </w:r>
    </w:p>
    <w:p w14:paraId="66E02752" w14:textId="77777777" w:rsidR="000F69C4" w:rsidRDefault="00000000">
      <w:pPr>
        <w:pStyle w:val="Heading2"/>
      </w:pPr>
      <w:r>
        <w:t>🔹 ESP32 Firmware &amp; Code Structure</w:t>
      </w:r>
    </w:p>
    <w:p w14:paraId="40515812" w14:textId="77777777" w:rsidR="000F69C4" w:rsidRDefault="00000000">
      <w:r>
        <w:t>MQTT Protocol – Robots exchange data wirelessly.</w:t>
      </w:r>
    </w:p>
    <w:p w14:paraId="0BAC77DE" w14:textId="77777777" w:rsidR="000F69C4" w:rsidRDefault="00000000">
      <w:r>
        <w:t>PID Motion Control – Ensures precise movement.</w:t>
      </w:r>
    </w:p>
    <w:p w14:paraId="727F4481" w14:textId="77777777" w:rsidR="000F69C4" w:rsidRDefault="00000000">
      <w:r>
        <w:t>Autonomous Navigation Algorithm – Adaptive pathfinding.</w:t>
      </w:r>
    </w:p>
    <w:p w14:paraId="1774064C" w14:textId="77777777" w:rsidR="000F69C4" w:rsidRDefault="00000000">
      <w:pPr>
        <w:pStyle w:val="Heading2"/>
      </w:pPr>
      <w:r>
        <w:t>🔹 IoT Connectivity &amp; Data Management</w:t>
      </w:r>
    </w:p>
    <w:p w14:paraId="592247C8" w14:textId="77777777" w:rsidR="000F69C4" w:rsidRDefault="00000000">
      <w:r>
        <w:t>Robots publish &amp; subscribe to MQTT topics for real-time updates.</w:t>
      </w:r>
    </w:p>
    <w:p w14:paraId="1328AA03" w14:textId="77777777" w:rsidR="000F69C4" w:rsidRDefault="00000000">
      <w:r>
        <w:t>Each unit can dynamically adjust its role within the swarm.</w:t>
      </w:r>
    </w:p>
    <w:p w14:paraId="1A0EED37" w14:textId="77777777" w:rsidR="000F69C4" w:rsidRDefault="00000000">
      <w:pPr>
        <w:pStyle w:val="Heading1"/>
      </w:pPr>
      <w:r>
        <w:t>🧠 Machine Learning Integration</w:t>
      </w:r>
    </w:p>
    <w:p w14:paraId="49AF0C54" w14:textId="77777777" w:rsidR="000F69C4" w:rsidRDefault="00000000">
      <w:r>
        <w:t>TorqueByte utilizes AI algorithms to improve autonomy, obstacle detection, and swarm coordination.</w:t>
      </w:r>
    </w:p>
    <w:p w14:paraId="5B78D8F1" w14:textId="77777777" w:rsidR="000F69C4" w:rsidRDefault="00000000">
      <w:pPr>
        <w:pStyle w:val="Heading2"/>
      </w:pPr>
      <w:r>
        <w:lastRenderedPageBreak/>
        <w:t>🔹 AI-Powered Swarm Intelligence</w:t>
      </w:r>
    </w:p>
    <w:p w14:paraId="46277B01" w14:textId="77777777" w:rsidR="000F69C4" w:rsidRDefault="00000000">
      <w:r>
        <w:t>✔️ Obstacle Avoidance: ML models trained for real-time navigation.</w:t>
      </w:r>
    </w:p>
    <w:p w14:paraId="73A6ACF4" w14:textId="77777777" w:rsidR="000F69C4" w:rsidRDefault="00000000">
      <w:r>
        <w:t>✔️ Gesture &amp; Voice Recognition: AI-driven control inputs.</w:t>
      </w:r>
    </w:p>
    <w:p w14:paraId="5C45F371" w14:textId="77777777" w:rsidR="000F69C4" w:rsidRDefault="00000000">
      <w:r>
        <w:t>✔️ Predictive Maintenance: Sensors track hardware degradation.</w:t>
      </w:r>
    </w:p>
    <w:p w14:paraId="029917FC" w14:textId="77777777" w:rsidR="000F69C4" w:rsidRDefault="00000000">
      <w:r>
        <w:t>✔️ Task Allocation: Smart load distribution using neural networks.</w:t>
      </w:r>
    </w:p>
    <w:p w14:paraId="4639E188" w14:textId="77777777" w:rsidR="000F69C4" w:rsidRDefault="00000000">
      <w:pPr>
        <w:pStyle w:val="Heading2"/>
      </w:pPr>
      <w:r>
        <w:t>🔹 ML Technologies Used</w:t>
      </w:r>
    </w:p>
    <w:p w14:paraId="358E0716" w14:textId="77777777" w:rsidR="000F69C4" w:rsidRDefault="00000000">
      <w:r>
        <w:t>📌 TensorFlow Lite for lightweight AI inference on ESP32.</w:t>
      </w:r>
    </w:p>
    <w:p w14:paraId="24B297F5" w14:textId="77777777" w:rsidR="000F69C4" w:rsidRDefault="00000000">
      <w:r>
        <w:t>📌 OpenCV for vision-based gesture recognition.</w:t>
      </w:r>
    </w:p>
    <w:p w14:paraId="727C57FC" w14:textId="77777777" w:rsidR="000F69C4" w:rsidRDefault="00000000">
      <w:r>
        <w:t>📌 TinyML for embedded machine learning processing.</w:t>
      </w:r>
    </w:p>
    <w:p w14:paraId="2748516A" w14:textId="77777777" w:rsidR="000F69C4" w:rsidRDefault="00000000">
      <w:pPr>
        <w:pStyle w:val="Heading1"/>
      </w:pPr>
      <w:r>
        <w:t>🌐 Web &amp; 3D Model Features</w:t>
      </w:r>
    </w:p>
    <w:p w14:paraId="1C681485" w14:textId="77777777" w:rsidR="000F69C4" w:rsidRDefault="00000000">
      <w:r>
        <w:t>The TorqueByte website provides open-source documentation and an interactive 3D visualization.</w:t>
      </w:r>
    </w:p>
    <w:p w14:paraId="5FE7F0F4" w14:textId="77777777" w:rsidR="000F69C4" w:rsidRDefault="00000000">
      <w:pPr>
        <w:pStyle w:val="Heading2"/>
      </w:pPr>
      <w:r>
        <w:t>🔹 Website Features</w:t>
      </w:r>
    </w:p>
    <w:p w14:paraId="6013BB26" w14:textId="77777777" w:rsidR="000F69C4" w:rsidRDefault="00000000">
      <w:r>
        <w:t>✅ Documentation Hub – Guides on assembly and programming.</w:t>
      </w:r>
    </w:p>
    <w:p w14:paraId="6FFF79F7" w14:textId="77777777" w:rsidR="000F69C4" w:rsidRDefault="00000000">
      <w:r>
        <w:t>✅ ESP32 Code Repository – GitHub-hosted scripts.</w:t>
      </w:r>
    </w:p>
    <w:p w14:paraId="36F6FEC7" w14:textId="77777777" w:rsidR="000F69C4" w:rsidRDefault="00000000">
      <w:r>
        <w:t>✅ Video Series – Showcasing TorqueByte development.</w:t>
      </w:r>
    </w:p>
    <w:p w14:paraId="3C98F07C" w14:textId="77777777" w:rsidR="000F69C4" w:rsidRDefault="00000000">
      <w:r>
        <w:t>✅ Interactive 3D Model Viewer – Users can manipulate the robot in-browser.</w:t>
      </w:r>
    </w:p>
    <w:p w14:paraId="524E96DE" w14:textId="77777777" w:rsidR="000F69C4" w:rsidRDefault="00000000">
      <w:pPr>
        <w:pStyle w:val="Heading2"/>
      </w:pPr>
      <w:r>
        <w:t>🔹 3D Model Integration (Three.js)</w:t>
      </w:r>
    </w:p>
    <w:p w14:paraId="2BFEA9FA" w14:textId="77777777" w:rsidR="000F69C4" w:rsidRDefault="00000000">
      <w:r>
        <w:t>✔️ Zoom, Rotate &amp; Pan – Users interact with the model dynamically.</w:t>
      </w:r>
    </w:p>
    <w:p w14:paraId="63CBA1CD" w14:textId="77777777" w:rsidR="000F69C4" w:rsidRDefault="00000000">
      <w:r>
        <w:t>✔️ Optimized Rendering – GLTF-based lightweight visuals.</w:t>
      </w:r>
    </w:p>
    <w:p w14:paraId="160B2857" w14:textId="77777777" w:rsidR="000F69C4" w:rsidRDefault="00000000">
      <w:pPr>
        <w:pStyle w:val="Heading1"/>
      </w:pPr>
      <w:r>
        <w:t>🔮 Future Upgrades &amp; Community Contributions</w:t>
      </w:r>
    </w:p>
    <w:p w14:paraId="4517568A" w14:textId="77777777" w:rsidR="000F69C4" w:rsidRDefault="00000000">
      <w:r>
        <w:t>TorqueByte aims to expand its capabilities by integrating advanced AI &amp; swarm robotics innovations.</w:t>
      </w:r>
    </w:p>
    <w:p w14:paraId="2B5FCA2B" w14:textId="77777777" w:rsidR="000F69C4" w:rsidRDefault="00000000">
      <w:pPr>
        <w:pStyle w:val="Heading2"/>
      </w:pPr>
      <w:r>
        <w:t>🔹 Planned Features</w:t>
      </w:r>
    </w:p>
    <w:p w14:paraId="14DBABE4" w14:textId="77777777" w:rsidR="000F69C4" w:rsidRDefault="00000000">
      <w:r>
        <w:t>AI-Powered Object Tracking using CNN models.</w:t>
      </w:r>
    </w:p>
    <w:p w14:paraId="4A5DFC41" w14:textId="77777777" w:rsidR="000F69C4" w:rsidRDefault="00000000">
      <w:r>
        <w:t>Enhanced Swarm Coordination via reinforcement learning.</w:t>
      </w:r>
    </w:p>
    <w:p w14:paraId="12A32CD2" w14:textId="77777777" w:rsidR="000F69C4" w:rsidRDefault="00000000">
      <w:r>
        <w:lastRenderedPageBreak/>
        <w:t>Open API for developers to integrate custom automation behaviors.</w:t>
      </w:r>
    </w:p>
    <w:sectPr w:rsidR="000F6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198535">
    <w:abstractNumId w:val="8"/>
  </w:num>
  <w:num w:numId="2" w16cid:durableId="555354711">
    <w:abstractNumId w:val="6"/>
  </w:num>
  <w:num w:numId="3" w16cid:durableId="1222062629">
    <w:abstractNumId w:val="5"/>
  </w:num>
  <w:num w:numId="4" w16cid:durableId="1996716720">
    <w:abstractNumId w:val="4"/>
  </w:num>
  <w:num w:numId="5" w16cid:durableId="227232740">
    <w:abstractNumId w:val="7"/>
  </w:num>
  <w:num w:numId="6" w16cid:durableId="268855783">
    <w:abstractNumId w:val="3"/>
  </w:num>
  <w:num w:numId="7" w16cid:durableId="1445032106">
    <w:abstractNumId w:val="2"/>
  </w:num>
  <w:num w:numId="8" w16cid:durableId="1885631566">
    <w:abstractNumId w:val="1"/>
  </w:num>
  <w:num w:numId="9" w16cid:durableId="78677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37B"/>
    <w:rsid w:val="000F69C4"/>
    <w:rsid w:val="0015074B"/>
    <w:rsid w:val="00212A2A"/>
    <w:rsid w:val="0029639D"/>
    <w:rsid w:val="00326F90"/>
    <w:rsid w:val="009D060F"/>
    <w:rsid w:val="00AA1D8D"/>
    <w:rsid w:val="00B47730"/>
    <w:rsid w:val="00CB0664"/>
    <w:rsid w:val="00DE524B"/>
    <w:rsid w:val="00EF0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B636"/>
  <w14:defaultImageDpi w14:val="300"/>
  <w15:docId w15:val="{2299D8E9-5175-4EA0-9344-3097F78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Udit Jadhav</cp:lastModifiedBy>
  <cp:revision>2</cp:revision>
  <dcterms:created xsi:type="dcterms:W3CDTF">2025-06-03T20:03:00Z</dcterms:created>
  <dcterms:modified xsi:type="dcterms:W3CDTF">2025-06-03T20:03:00Z</dcterms:modified>
  <cp:category/>
</cp:coreProperties>
</file>